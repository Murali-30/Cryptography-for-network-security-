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891A" w14:textId="0DCFF34A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697FFFF6" wp14:editId="6E8B825E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595A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82A04B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4C597A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PROGRAMS CYCLE 1</w:t>
      </w:r>
    </w:p>
    <w:p w14:paraId="0E117D75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5006A6B4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CSA5195 - </w:t>
      </w:r>
      <w:r w:rsidRPr="00EC767D">
        <w:rPr>
          <w:rFonts w:ascii="Times New Roman" w:hAnsi="Times New Roman" w:cs="Times New Roman"/>
          <w:b/>
          <w:bCs/>
          <w:sz w:val="32"/>
          <w:szCs w:val="32"/>
        </w:rPr>
        <w:t>Cryptography and Network Security for Cyber Security</w:t>
      </w:r>
    </w:p>
    <w:p w14:paraId="2A361FE2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1E86E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SLOT A</w:t>
      </w:r>
    </w:p>
    <w:p w14:paraId="21EEC12B" w14:textId="77777777" w:rsidR="00694670" w:rsidRDefault="00694670" w:rsidP="006946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75562D" w14:textId="77777777" w:rsidR="00694670" w:rsidRDefault="00694670" w:rsidP="00694670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3377E818" w14:textId="77777777" w:rsidR="00694670" w:rsidRPr="00C620AE" w:rsidRDefault="00694670" w:rsidP="00694670">
      <w:pPr>
        <w:jc w:val="center"/>
        <w:rPr>
          <w:b/>
          <w:bCs/>
        </w:rPr>
      </w:pPr>
    </w:p>
    <w:p w14:paraId="1A0FC234" w14:textId="597B6759" w:rsidR="00694670" w:rsidRDefault="00694670" w:rsidP="00694670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</w:t>
      </w:r>
      <w:r w:rsidR="008B1D7C">
        <w:rPr>
          <w:rFonts w:ascii="Times New Roman" w:hAnsi="Times New Roman" w:cs="Times New Roman"/>
          <w:b/>
          <w:bCs/>
          <w:color w:val="333333"/>
          <w:sz w:val="32"/>
          <w:szCs w:val="32"/>
        </w:rPr>
        <w:t>93 – MURALI KRISHNAN. S</w:t>
      </w:r>
    </w:p>
    <w:p w14:paraId="699A046D" w14:textId="77777777" w:rsidR="00694670" w:rsidRDefault="00694670" w:rsidP="00694670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54A8CAFF" w14:textId="77777777" w:rsidR="00694670" w:rsidRDefault="00694670" w:rsidP="0069467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</w:t>
      </w:r>
      <w:r w:rsidRPr="00EC767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Anbalagan E</w:t>
      </w:r>
    </w:p>
    <w:p w14:paraId="6A808D13" w14:textId="77777777" w:rsidR="00694670" w:rsidRPr="00C620AE" w:rsidRDefault="00694670" w:rsidP="0069467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60B0F614" w14:textId="77777777" w:rsidR="00694670" w:rsidRPr="00C620AE" w:rsidRDefault="00694670" w:rsidP="00694670">
      <w:pPr>
        <w:jc w:val="center"/>
        <w:rPr>
          <w:b/>
          <w:bCs/>
          <w:color w:val="000000" w:themeColor="text1"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Thandalam. </w:t>
      </w:r>
    </w:p>
    <w:p w14:paraId="5BB1445D" w14:textId="77777777" w:rsidR="00442E30" w:rsidRPr="00442E30" w:rsidRDefault="00442E30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lastRenderedPageBreak/>
        <w:t>1. Caesar Cipher</w:t>
      </w:r>
    </w:p>
    <w:p w14:paraId="3A989D65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The Caesar cipher shifts each letter in the plaintext forward by </w:t>
      </w:r>
      <w:r w:rsidRPr="00442E30">
        <w:rPr>
          <w:rStyle w:val="HTMLCode"/>
          <w:rFonts w:ascii="Times New Roman" w:hAnsi="Times New Roman" w:cs="Times New Roman"/>
          <w:sz w:val="24"/>
          <w:szCs w:val="24"/>
        </w:rPr>
        <w:t>k</w:t>
      </w:r>
      <w:r w:rsidRPr="00442E30">
        <w:t xml:space="preserve"> positions in the alphabet.</w:t>
      </w:r>
    </w:p>
    <w:p w14:paraId="0BDAFDF7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4DB12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caesar_cipher(text, key):</w:t>
      </w:r>
    </w:p>
    <w:p w14:paraId="1E9185B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result = ""</w:t>
      </w:r>
    </w:p>
    <w:p w14:paraId="4FC2F2C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04E8927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char.isalpha():</w:t>
      </w:r>
    </w:p>
    <w:p w14:paraId="69478E5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shift = key % 26</w:t>
      </w:r>
    </w:p>
    <w:p w14:paraId="792D42E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base = ord('A') if char.isupper() else ord('a')</w:t>
      </w:r>
    </w:p>
    <w:p w14:paraId="586D605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chr((ord(char) - base + shift) % 26 + base)</w:t>
      </w:r>
    </w:p>
    <w:p w14:paraId="7715557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else:</w:t>
      </w:r>
    </w:p>
    <w:p w14:paraId="087BFBF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char</w:t>
      </w:r>
    </w:p>
    <w:p w14:paraId="177CF40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result</w:t>
      </w:r>
    </w:p>
    <w:p w14:paraId="2FAAF2E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C358ED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3DB6934B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203D8A6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key = 3</w:t>
      </w:r>
    </w:p>
    <w:p w14:paraId="73F24E7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caesar_cipher(plaintext, key)</w:t>
      </w:r>
    </w:p>
    <w:p w14:paraId="31B8A03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print("Caesar Cipher:", ciphertext)</w:t>
      </w:r>
    </w:p>
    <w:p w14:paraId="12E7435D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4D0FF10B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Caesar Cipher: KHOOR</w:t>
      </w:r>
    </w:p>
    <w:p w14:paraId="05A64541" w14:textId="7496E5B6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76F60" wp14:editId="4E51D9BB">
            <wp:extent cx="5486400" cy="2832735"/>
            <wp:effectExtent l="0" t="0" r="0" b="5715"/>
            <wp:docPr id="192954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5657" name="Picture 19295456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1DEA" w14:textId="77777777" w:rsidR="00442E30" w:rsidRPr="00442E30" w:rsidRDefault="008B1D7C" w:rsidP="0044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2FE189">
          <v:rect id="_x0000_i1025" style="width:0;height:1.5pt" o:hralign="center" o:hrstd="t" o:hr="t" fillcolor="#a0a0a0" stroked="f"/>
        </w:pict>
      </w:r>
    </w:p>
    <w:p w14:paraId="2E4BA1EE" w14:textId="77777777" w:rsidR="00442E30" w:rsidRPr="00442E30" w:rsidRDefault="00442E30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lastRenderedPageBreak/>
        <w:t>2. Monoalphabetic Substitution Cipher</w:t>
      </w:r>
    </w:p>
    <w:p w14:paraId="268FEE1F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Each letter in the plaintext is mapped to a unique letter in the ciphertext using a predefined substitution table.</w:t>
      </w:r>
    </w:p>
    <w:p w14:paraId="7AAED9C0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E4875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import random</w:t>
      </w:r>
    </w:p>
    <w:p w14:paraId="7A28364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import string</w:t>
      </w:r>
    </w:p>
    <w:p w14:paraId="73B6DAF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8FB372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generate_key():</w:t>
      </w:r>
    </w:p>
    <w:p w14:paraId="687EE18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letters = list(string.ascii_uppercase)</w:t>
      </w:r>
    </w:p>
    <w:p w14:paraId="669DD6A5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shuffled = letters[:]</w:t>
      </w:r>
    </w:p>
    <w:p w14:paraId="50406E6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random.shuffle(shuffled)</w:t>
      </w:r>
    </w:p>
    <w:p w14:paraId="52D845E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dict(zip(letters, shuffled))</w:t>
      </w:r>
    </w:p>
    <w:p w14:paraId="4DFF6D2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B0AC1F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monoalphabetic_cipher(text, key):</w:t>
      </w:r>
    </w:p>
    <w:p w14:paraId="46BFE9E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"".join(key.get(char, char) for char in text.upper())</w:t>
      </w:r>
    </w:p>
    <w:p w14:paraId="4B7E616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A6C3FC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35D7A37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key_map = generate_key()</w:t>
      </w:r>
    </w:p>
    <w:p w14:paraId="2CA5D9F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71A820F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monoalphabetic_cipher(plaintext, key_map)</w:t>
      </w:r>
    </w:p>
    <w:p w14:paraId="5A047E3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print("Monoalphabetic Cipher:", ciphertext)</w:t>
      </w:r>
    </w:p>
    <w:p w14:paraId="796AD486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12682300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Monoalphabetic Cipher: XGWWO  (varies due to random key)</w:t>
      </w:r>
    </w:p>
    <w:p w14:paraId="5F5901C9" w14:textId="2F748559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C8345" wp14:editId="3392E723">
            <wp:extent cx="5486400" cy="2310130"/>
            <wp:effectExtent l="0" t="0" r="0" b="0"/>
            <wp:docPr id="517686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6904" name="Picture 5176869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7677" w14:textId="77777777" w:rsidR="00442E30" w:rsidRPr="00442E30" w:rsidRDefault="008B1D7C" w:rsidP="0044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EC1AB7">
          <v:rect id="_x0000_i1026" style="width:0;height:1.5pt" o:hralign="center" o:hrstd="t" o:hr="t" fillcolor="#a0a0a0" stroked="f"/>
        </w:pict>
      </w:r>
    </w:p>
    <w:p w14:paraId="6C832C1E" w14:textId="77777777" w:rsidR="00044673" w:rsidRDefault="00044673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45B4874D" w14:textId="25BA05F4" w:rsidR="00442E30" w:rsidRPr="00442E30" w:rsidRDefault="00442E30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t>3. Playfair Cipher</w:t>
      </w:r>
    </w:p>
    <w:p w14:paraId="39B7672B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Uses a 5x5 matrix constructed from a keyword to encrypt digraphs (pairs of letters).</w:t>
      </w:r>
    </w:p>
    <w:p w14:paraId="4BFDC06D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CBED5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import numpy as np</w:t>
      </w:r>
    </w:p>
    <w:p w14:paraId="0A5CF0F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A95A6E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construct_playfair_matrix(keyword):</w:t>
      </w:r>
    </w:p>
    <w:p w14:paraId="4A2FA31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keyword = "".join(dict.fromkeys(keyword.upper().replace("J", "I")))</w:t>
      </w:r>
    </w:p>
    <w:p w14:paraId="20914AC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alphabet = "ABCDEFGHIKLMNOPQRSTUVWXYZ"</w:t>
      </w:r>
    </w:p>
    <w:p w14:paraId="00EF8E5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matrix = []</w:t>
      </w:r>
    </w:p>
    <w:p w14:paraId="013365D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used_chars = set(keyword)</w:t>
      </w:r>
    </w:p>
    <w:p w14:paraId="2BD777C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0419C30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char in keyword + alphabet:</w:t>
      </w:r>
    </w:p>
    <w:p w14:paraId="6B5B863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char not in used_chars:</w:t>
      </w:r>
    </w:p>
    <w:p w14:paraId="3138198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matrix.append(char)</w:t>
      </w:r>
    </w:p>
    <w:p w14:paraId="5037F46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used_chars.add(char)</w:t>
      </w:r>
    </w:p>
    <w:p w14:paraId="0DA7311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6213F36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np.array(matrix).reshape(5, 5)</w:t>
      </w:r>
    </w:p>
    <w:p w14:paraId="326CEC3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7AFC0B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find_position(matrix, char):</w:t>
      </w:r>
    </w:p>
    <w:p w14:paraId="4C82180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i in range(5):</w:t>
      </w:r>
    </w:p>
    <w:p w14:paraId="35E0D10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for j in range(5):</w:t>
      </w:r>
    </w:p>
    <w:p w14:paraId="0CC00FD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if matrix[i][j] == char:</w:t>
      </w:r>
    </w:p>
    <w:p w14:paraId="3F2CDFE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return i, j</w:t>
      </w:r>
    </w:p>
    <w:p w14:paraId="3796AC9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A67C02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playfair_encrypt(plaintext, matrix):</w:t>
      </w:r>
    </w:p>
    <w:p w14:paraId="69433A7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plaintext = plaintext.upper().replace("J", "I").replace(" ", "")</w:t>
      </w:r>
    </w:p>
    <w:p w14:paraId="5327883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pairs = []</w:t>
      </w:r>
    </w:p>
    <w:p w14:paraId="2EA2097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1951DF6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i = 0</w:t>
      </w:r>
    </w:p>
    <w:p w14:paraId="74F3CBE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while i &lt; len(plaintext):</w:t>
      </w:r>
    </w:p>
    <w:p w14:paraId="47E24F2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a = plaintext[i]</w:t>
      </w:r>
    </w:p>
    <w:p w14:paraId="5004981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b = plaintext[i + 1] if i + 1 &lt; len(plaintext) else "X"</w:t>
      </w:r>
    </w:p>
    <w:p w14:paraId="5B4A7D6B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a == b:</w:t>
      </w:r>
    </w:p>
    <w:p w14:paraId="53BA696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b = "X"</w:t>
      </w:r>
    </w:p>
    <w:p w14:paraId="3169A39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i -= 1</w:t>
      </w:r>
    </w:p>
    <w:p w14:paraId="3CB5297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pairs.append((a, b))</w:t>
      </w:r>
    </w:p>
    <w:p w14:paraId="0D04F67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 += 2</w:t>
      </w:r>
    </w:p>
    <w:p w14:paraId="126F7E6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A51337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ciphertext = ""</w:t>
      </w:r>
    </w:p>
    <w:p w14:paraId="782F8A2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a, b in pairs:</w:t>
      </w:r>
    </w:p>
    <w:p w14:paraId="52D50AE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row1, col1 = find_position(matrix, a)</w:t>
      </w:r>
    </w:p>
    <w:p w14:paraId="520F69D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row2, col2 = find_position(matrix, b)</w:t>
      </w:r>
    </w:p>
    <w:p w14:paraId="345BA8C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</w:p>
    <w:p w14:paraId="3B67C8EB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row1 == row2:</w:t>
      </w:r>
    </w:p>
    <w:p w14:paraId="1793B04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ciphertext += matrix[row1][(col1 + 1) % 5] + matrix[row2][(col2 + 1) % 5]</w:t>
      </w:r>
    </w:p>
    <w:p w14:paraId="17DF0DA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elif col1 == col2:</w:t>
      </w:r>
    </w:p>
    <w:p w14:paraId="631C9D4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ciphertext += matrix[(row1 + 1) % 5][col1] + matrix[(row2 + 1) % 5][col2]</w:t>
      </w:r>
    </w:p>
    <w:p w14:paraId="5BCAC18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else:</w:t>
      </w:r>
    </w:p>
    <w:p w14:paraId="0C6F20E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ciphertext += matrix[row1][col2] + matrix[row2][col1]</w:t>
      </w:r>
    </w:p>
    <w:p w14:paraId="1E4CFA2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0A24AC2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ciphertext</w:t>
      </w:r>
    </w:p>
    <w:p w14:paraId="3BECA6F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0CEFD7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1FDDC77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keyword = "KEYWORD"</w:t>
      </w:r>
    </w:p>
    <w:p w14:paraId="1A3A2442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matrix = construct_playfair_matrix(keyword)</w:t>
      </w:r>
    </w:p>
    <w:p w14:paraId="438DB8E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2EFB4B9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playfair_encrypt(plaintext, matrix)</w:t>
      </w:r>
    </w:p>
    <w:p w14:paraId="79900E49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print("Playfair Cipher:", ciphertext)</w:t>
      </w:r>
    </w:p>
    <w:p w14:paraId="26810154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3E1CC244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Playfair Cipher: ZYXXRM</w:t>
      </w:r>
    </w:p>
    <w:p w14:paraId="652A43EF" w14:textId="58C32E3B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18026" wp14:editId="322E175B">
            <wp:extent cx="5486400" cy="2910840"/>
            <wp:effectExtent l="0" t="0" r="0" b="3810"/>
            <wp:docPr id="1124244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44005" name="Picture 11242440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0DE" w14:textId="77777777" w:rsidR="00442E30" w:rsidRPr="00442E30" w:rsidRDefault="008B1D7C" w:rsidP="0044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4C99F13">
          <v:rect id="_x0000_i1027" style="width:0;height:1.5pt" o:hralign="center" o:hrstd="t" o:hr="t" fillcolor="#a0a0a0" stroked="f"/>
        </w:pict>
      </w:r>
    </w:p>
    <w:p w14:paraId="7476315C" w14:textId="77777777" w:rsidR="00044673" w:rsidRDefault="00044673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2CAFCC54" w14:textId="77777777" w:rsidR="00044673" w:rsidRDefault="00044673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0DD8F95E" w14:textId="77777777" w:rsidR="00044673" w:rsidRDefault="00044673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1B3DC082" w14:textId="5E521413" w:rsidR="00442E30" w:rsidRPr="00442E30" w:rsidRDefault="00442E30" w:rsidP="00442E3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t>4. Polyalphabetic Substitution Cipher (Vigenère Cipher)</w:t>
      </w:r>
    </w:p>
    <w:p w14:paraId="2B0EF872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Uses multiple Caesar ciphers determined by a repeating key.</w:t>
      </w:r>
    </w:p>
    <w:p w14:paraId="785DF03F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D6A1F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vigenere_cipher(text, key):</w:t>
      </w:r>
    </w:p>
    <w:p w14:paraId="33113F8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key = key.upper()</w:t>
      </w:r>
    </w:p>
    <w:p w14:paraId="37BFD97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result = ""</w:t>
      </w:r>
    </w:p>
    <w:p w14:paraId="5607855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key_index = 0</w:t>
      </w:r>
    </w:p>
    <w:p w14:paraId="79947C1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5069F58B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char.isalpha():</w:t>
      </w:r>
    </w:p>
    <w:p w14:paraId="0BFDB854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shift = ord(key[key_index % len(key)]) - ord('A')</w:t>
      </w:r>
    </w:p>
    <w:p w14:paraId="1F95386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base = ord('A') if char.isupper() else ord('a')</w:t>
      </w:r>
    </w:p>
    <w:p w14:paraId="3AA1584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chr((ord(char) - base + shift) % 26 + base)</w:t>
      </w:r>
    </w:p>
    <w:p w14:paraId="5AC4709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key_index += 1</w:t>
      </w:r>
    </w:p>
    <w:p w14:paraId="3D21023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else:</w:t>
      </w:r>
    </w:p>
    <w:p w14:paraId="365DCC65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char</w:t>
      </w:r>
    </w:p>
    <w:p w14:paraId="47771A2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result</w:t>
      </w:r>
    </w:p>
    <w:p w14:paraId="3F34283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EF85140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2751DAB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0A408FD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key = "KEY"</w:t>
      </w:r>
    </w:p>
    <w:p w14:paraId="69DB4AD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vigenere_cipher(plaintext, key)</w:t>
      </w:r>
    </w:p>
    <w:p w14:paraId="1CD370E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print("Vigenère Cipher:", ciphertext)</w:t>
      </w:r>
    </w:p>
    <w:p w14:paraId="76A004DE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73E7B181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Vigenère Cipher: RIJVS</w:t>
      </w:r>
    </w:p>
    <w:p w14:paraId="4DB3311D" w14:textId="5CFD7102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532AC" wp14:editId="6ABB1EF2">
            <wp:extent cx="5486400" cy="2320925"/>
            <wp:effectExtent l="0" t="0" r="0" b="3175"/>
            <wp:docPr id="940083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83635" name="Picture 9400836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F8B2" w14:textId="6065A21C" w:rsidR="00442E30" w:rsidRPr="00442E30" w:rsidRDefault="00442E30" w:rsidP="00044673">
      <w:pPr>
        <w:rPr>
          <w:rFonts w:ascii="Times New Roman" w:hAnsi="Times New Roman" w:cs="Times New Roman"/>
          <w:sz w:val="24"/>
          <w:szCs w:val="24"/>
        </w:rPr>
      </w:pPr>
      <w:r w:rsidRPr="00442E30">
        <w:rPr>
          <w:rFonts w:ascii="Times New Roman" w:hAnsi="Times New Roman" w:cs="Times New Roman"/>
          <w:sz w:val="24"/>
          <w:szCs w:val="24"/>
        </w:rPr>
        <w:lastRenderedPageBreak/>
        <w:t>5. Affine Caesar Cipher</w:t>
      </w:r>
    </w:p>
    <w:p w14:paraId="60DEBDBF" w14:textId="77777777" w:rsidR="00442E30" w:rsidRPr="00442E30" w:rsidRDefault="00442E30" w:rsidP="00442E30">
      <w:pPr>
        <w:pStyle w:val="NormalWeb"/>
      </w:pPr>
      <w:r w:rsidRPr="00442E30">
        <w:rPr>
          <w:rStyle w:val="Strong"/>
        </w:rPr>
        <w:t>Aim:</w:t>
      </w:r>
      <w:r w:rsidRPr="00442E30">
        <w:t xml:space="preserve"> Uses a mathematical function to substitute letters with </w:t>
      </w:r>
      <w:r w:rsidRPr="00442E30">
        <w:rPr>
          <w:rStyle w:val="HTMLCode"/>
          <w:rFonts w:ascii="Times New Roman" w:hAnsi="Times New Roman" w:cs="Times New Roman"/>
          <w:sz w:val="24"/>
          <w:szCs w:val="24"/>
        </w:rPr>
        <w:t>(a * p + b) mod 26</w:t>
      </w:r>
      <w:r w:rsidRPr="00442E30">
        <w:t>.</w:t>
      </w:r>
    </w:p>
    <w:p w14:paraId="5C22369B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795B99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import math</w:t>
      </w:r>
    </w:p>
    <w:p w14:paraId="35FCC0AD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C786DE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def affine_encrypt(text, a, b):</w:t>
      </w:r>
    </w:p>
    <w:p w14:paraId="731C6A6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if math.gcd(a, 26) != 1:</w:t>
      </w:r>
    </w:p>
    <w:p w14:paraId="242B534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raise ValueError("Invalid value of 'a'. It must be coprime to 26.")</w:t>
      </w:r>
    </w:p>
    <w:p w14:paraId="2D25AA13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</w:p>
    <w:p w14:paraId="18FA5CF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result = ""</w:t>
      </w:r>
    </w:p>
    <w:p w14:paraId="57CE37B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1D3B5CB7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if char.isalpha():</w:t>
      </w:r>
    </w:p>
    <w:p w14:paraId="0960A30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base = ord('A') if char.isupper() else ord('a')</w:t>
      </w:r>
    </w:p>
    <w:p w14:paraId="5B5B5FD8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chr(((a * (ord(char) - base) + b) % 26) + base)</w:t>
      </w:r>
    </w:p>
    <w:p w14:paraId="5B78B78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else:</w:t>
      </w:r>
    </w:p>
    <w:p w14:paraId="4126DDD6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result += char</w:t>
      </w:r>
    </w:p>
    <w:p w14:paraId="0B19425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 xml:space="preserve">    return result</w:t>
      </w:r>
    </w:p>
    <w:p w14:paraId="6313F20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F37F2BF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# Example usage</w:t>
      </w:r>
    </w:p>
    <w:p w14:paraId="70684FD1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plaintext = "HELLO"</w:t>
      </w:r>
    </w:p>
    <w:p w14:paraId="6CCAFB3C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a, b = 5, 8  # Valid values of 'a' must be coprime with 26</w:t>
      </w:r>
    </w:p>
    <w:p w14:paraId="421525CE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ciphertext = affine_encrypt(plaintext, a, b)</w:t>
      </w:r>
    </w:p>
    <w:p w14:paraId="4058372A" w14:textId="77777777" w:rsidR="00442E30" w:rsidRP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print("Affine Cipher:", ciphertext)</w:t>
      </w:r>
    </w:p>
    <w:p w14:paraId="13490C3E" w14:textId="77777777" w:rsidR="00442E30" w:rsidRPr="00442E30" w:rsidRDefault="00442E30" w:rsidP="00442E3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42E30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74677306" w14:textId="77777777" w:rsidR="00442E30" w:rsidRDefault="00442E30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42E30">
        <w:rPr>
          <w:rStyle w:val="HTMLCode"/>
          <w:rFonts w:ascii="Times New Roman" w:hAnsi="Times New Roman" w:cs="Times New Roman"/>
          <w:sz w:val="24"/>
          <w:szCs w:val="24"/>
        </w:rPr>
        <w:t>Affine Cipher: AXEEH</w:t>
      </w:r>
    </w:p>
    <w:p w14:paraId="1AFB0DCE" w14:textId="2D630152" w:rsidR="00044673" w:rsidRPr="00442E30" w:rsidRDefault="00044673" w:rsidP="00442E3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67431" wp14:editId="54E87209">
            <wp:extent cx="5486400" cy="2300605"/>
            <wp:effectExtent l="0" t="0" r="0" b="4445"/>
            <wp:docPr id="27336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6996" name="Picture 273369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987A" w14:textId="77777777" w:rsidR="00442E30" w:rsidRPr="00442E30" w:rsidRDefault="008B1D7C" w:rsidP="0044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C76A1A">
          <v:rect id="_x0000_i1028" style="width:0;height:1.5pt" o:hralign="center" o:hrstd="t" o:hr="t" fillcolor="#a0a0a0" stroked="f"/>
        </w:pict>
      </w:r>
    </w:p>
    <w:p w14:paraId="2F4106DE" w14:textId="2EF3AC90" w:rsidR="00DA05FB" w:rsidRPr="00442E30" w:rsidRDefault="00DA05FB" w:rsidP="00442E30">
      <w:pPr>
        <w:rPr>
          <w:rFonts w:ascii="Times New Roman" w:hAnsi="Times New Roman" w:cs="Times New Roman"/>
          <w:sz w:val="24"/>
          <w:szCs w:val="24"/>
        </w:rPr>
      </w:pPr>
    </w:p>
    <w:sectPr w:rsidR="00DA05FB" w:rsidRPr="00442E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1104DD"/>
    <w:multiLevelType w:val="multilevel"/>
    <w:tmpl w:val="A8C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408222">
    <w:abstractNumId w:val="8"/>
  </w:num>
  <w:num w:numId="2" w16cid:durableId="113868619">
    <w:abstractNumId w:val="6"/>
  </w:num>
  <w:num w:numId="3" w16cid:durableId="814493903">
    <w:abstractNumId w:val="5"/>
  </w:num>
  <w:num w:numId="4" w16cid:durableId="907374591">
    <w:abstractNumId w:val="4"/>
  </w:num>
  <w:num w:numId="5" w16cid:durableId="591865059">
    <w:abstractNumId w:val="7"/>
  </w:num>
  <w:num w:numId="6" w16cid:durableId="807625255">
    <w:abstractNumId w:val="3"/>
  </w:num>
  <w:num w:numId="7" w16cid:durableId="1520044578">
    <w:abstractNumId w:val="2"/>
  </w:num>
  <w:num w:numId="8" w16cid:durableId="1921013866">
    <w:abstractNumId w:val="1"/>
  </w:num>
  <w:num w:numId="9" w16cid:durableId="1844315842">
    <w:abstractNumId w:val="0"/>
  </w:num>
  <w:num w:numId="10" w16cid:durableId="395010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673"/>
    <w:rsid w:val="0006063C"/>
    <w:rsid w:val="0015074B"/>
    <w:rsid w:val="001C4BEB"/>
    <w:rsid w:val="002744FA"/>
    <w:rsid w:val="0029639D"/>
    <w:rsid w:val="00326F90"/>
    <w:rsid w:val="00390240"/>
    <w:rsid w:val="003E4D67"/>
    <w:rsid w:val="004375FE"/>
    <w:rsid w:val="00442E30"/>
    <w:rsid w:val="00694670"/>
    <w:rsid w:val="008B1D7C"/>
    <w:rsid w:val="00AA1D8D"/>
    <w:rsid w:val="00B47730"/>
    <w:rsid w:val="00CB0664"/>
    <w:rsid w:val="00DA05FB"/>
    <w:rsid w:val="00FC5F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003A9DC"/>
  <w14:defaultImageDpi w14:val="300"/>
  <w15:docId w15:val="{725FA2CB-4C33-4B83-AA32-C90BFFA5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42E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3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700</Words>
  <Characters>3996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Murali Krishnan</cp:lastModifiedBy>
  <cp:revision>2</cp:revision>
  <dcterms:created xsi:type="dcterms:W3CDTF">2025-02-07T08:29:00Z</dcterms:created>
  <dcterms:modified xsi:type="dcterms:W3CDTF">2025-02-07T08:29:00Z</dcterms:modified>
  <cp:category/>
</cp:coreProperties>
</file>